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3F78" w:rsidRDefault="00000000">
      <w:pPr>
        <w:pStyle w:val="Title"/>
      </w:pPr>
      <w:r>
        <w:t>Computer Hardware Shop FAQs</w:t>
      </w:r>
    </w:p>
    <w:p w:rsidR="00BE3F78" w:rsidRDefault="00000000">
      <w:r>
        <w:t>Q: What is the price of a basic</w:t>
      </w:r>
      <w:r w:rsidR="00FA3451">
        <w:t xml:space="preserve"> or normal or student</w:t>
      </w:r>
      <w:r>
        <w:t xml:space="preserve"> laptop</w:t>
      </w:r>
      <w:r w:rsidR="00F702C4">
        <w:t xml:space="preserve"> or PCs</w:t>
      </w:r>
      <w:r>
        <w:t>?</w:t>
      </w:r>
    </w:p>
    <w:p w:rsidR="00BE3F78" w:rsidRDefault="00000000">
      <w:r>
        <w:t xml:space="preserve">A: The price of </w:t>
      </w:r>
      <w:r w:rsidR="00FA3451">
        <w:t xml:space="preserve">a normal </w:t>
      </w:r>
      <w:r>
        <w:t xml:space="preserve">laptop starts from </w:t>
      </w:r>
      <w:r w:rsidR="00FA3451">
        <w:t>40000 INR</w:t>
      </w:r>
      <w:r>
        <w:t>.</w:t>
      </w:r>
    </w:p>
    <w:p w:rsidR="00F702C4" w:rsidRDefault="00F702C4" w:rsidP="00F702C4">
      <w:r>
        <w:br/>
      </w:r>
    </w:p>
    <w:p w:rsidR="00F702C4" w:rsidRDefault="00F702C4" w:rsidP="00F702C4">
      <w:r>
        <w:t>Q: Do you offer gaming Laptops?</w:t>
      </w:r>
    </w:p>
    <w:p w:rsidR="00F702C4" w:rsidRDefault="00F702C4" w:rsidP="00F702C4">
      <w:r>
        <w:t>A: Yes, we offer a variety of Gaming Laptops.</w:t>
      </w:r>
    </w:p>
    <w:p w:rsidR="00F702C4" w:rsidRDefault="00F702C4" w:rsidP="00F702C4">
      <w:r>
        <w:br/>
      </w:r>
    </w:p>
    <w:p w:rsidR="00F702C4" w:rsidRDefault="00F702C4" w:rsidP="00F702C4">
      <w:r>
        <w:t>Q: What is the price of a gaming Laptops?</w:t>
      </w:r>
    </w:p>
    <w:p w:rsidR="00F702C4" w:rsidRDefault="00F702C4" w:rsidP="00F702C4">
      <w:r>
        <w:t xml:space="preserve">A: </w:t>
      </w:r>
      <w:r>
        <w:t xml:space="preserve">The price of a </w:t>
      </w:r>
      <w:r>
        <w:t>Gaming Laptops starting from 95000 INR.</w:t>
      </w:r>
    </w:p>
    <w:p w:rsidR="00BE3F78" w:rsidRDefault="00000000">
      <w:r>
        <w:br/>
      </w:r>
    </w:p>
    <w:p w:rsidR="00BE3F78" w:rsidRDefault="00000000">
      <w:r>
        <w:t xml:space="preserve">Q: Do you offer gaming </w:t>
      </w:r>
      <w:r w:rsidR="00FA3451">
        <w:t>Laptops</w:t>
      </w:r>
      <w:r w:rsidR="00F702C4">
        <w:t xml:space="preserve"> or PCs</w:t>
      </w:r>
      <w:r>
        <w:t>?</w:t>
      </w:r>
    </w:p>
    <w:p w:rsidR="00BE3F78" w:rsidRDefault="00000000">
      <w:r>
        <w:t xml:space="preserve">A: Yes, we offer a variety of </w:t>
      </w:r>
      <w:r w:rsidR="00FA3451">
        <w:t>G</w:t>
      </w:r>
      <w:r>
        <w:t xml:space="preserve">aming </w:t>
      </w:r>
      <w:r w:rsidR="00FA3451">
        <w:t>Laptops</w:t>
      </w:r>
      <w:r>
        <w:t xml:space="preserve"> starting from </w:t>
      </w:r>
      <w:r w:rsidR="00FA3451">
        <w:t>95000 INR</w:t>
      </w:r>
      <w:r>
        <w:t>.</w:t>
      </w:r>
    </w:p>
    <w:p w:rsidR="00FA3451" w:rsidRDefault="00FA3451" w:rsidP="00FA3451">
      <w:r>
        <w:br/>
      </w:r>
    </w:p>
    <w:p w:rsidR="00FA3451" w:rsidRDefault="00FA3451" w:rsidP="00FA3451">
      <w:r>
        <w:t>Q: Do you offer Business Laptops?</w:t>
      </w:r>
    </w:p>
    <w:p w:rsidR="00FA3451" w:rsidRDefault="00FA3451" w:rsidP="00FA3451">
      <w:r>
        <w:t>A: Yes, we offer a variety of Business Laptops.</w:t>
      </w:r>
    </w:p>
    <w:p w:rsidR="00BE3F78" w:rsidRDefault="00000000">
      <w:r>
        <w:br/>
      </w:r>
    </w:p>
    <w:p w:rsidR="00BE3F78" w:rsidRDefault="00000000">
      <w:r>
        <w:t>Q: What is the warranty on your products?</w:t>
      </w:r>
    </w:p>
    <w:p w:rsidR="00BE3F78" w:rsidRDefault="00000000">
      <w:r>
        <w:t>A: All our products come with a 1-year standard warranty.</w:t>
      </w:r>
    </w:p>
    <w:p w:rsidR="00BE3F78" w:rsidRDefault="00000000">
      <w:r>
        <w:br/>
      </w:r>
    </w:p>
    <w:p w:rsidR="00BE3F78" w:rsidRDefault="00000000">
      <w:r>
        <w:t>Q: Do you provide custom-built PCs?</w:t>
      </w:r>
    </w:p>
    <w:p w:rsidR="00BE3F78" w:rsidRDefault="00000000">
      <w:r>
        <w:t>A: Yes, we offer custom-built PCs tailored to your needs</w:t>
      </w:r>
      <w:r w:rsidR="00FA3451">
        <w:t xml:space="preserve"> on the basis of bulk orders</w:t>
      </w:r>
      <w:r>
        <w:t>.</w:t>
      </w:r>
    </w:p>
    <w:p w:rsidR="00BE3F78" w:rsidRDefault="00000000">
      <w:r>
        <w:lastRenderedPageBreak/>
        <w:br/>
      </w:r>
    </w:p>
    <w:p w:rsidR="00BE3F78" w:rsidRDefault="00000000">
      <w:r>
        <w:t>Q: Can I upgrade my laptop RAM in your shop?</w:t>
      </w:r>
    </w:p>
    <w:p w:rsidR="00BE3F78" w:rsidRDefault="00000000">
      <w:r>
        <w:t>A: Yes, we provide laptop RAM upgrade services.</w:t>
      </w:r>
    </w:p>
    <w:p w:rsidR="00BE3F78" w:rsidRDefault="00000000">
      <w:r>
        <w:br/>
      </w:r>
    </w:p>
    <w:p w:rsidR="00BE3F78" w:rsidRDefault="00000000">
      <w:r>
        <w:t>Q: What brands of laptops do you sell?</w:t>
      </w:r>
    </w:p>
    <w:p w:rsidR="00BE3F78" w:rsidRDefault="00000000">
      <w:r>
        <w:t>A: We sell popular brands like Dell, HP, Lenovo, and Apple.</w:t>
      </w:r>
    </w:p>
    <w:p w:rsidR="00BE3F78" w:rsidRDefault="00000000">
      <w:r>
        <w:br/>
      </w:r>
    </w:p>
    <w:p w:rsidR="00BE3F78" w:rsidRDefault="00000000">
      <w:r>
        <w:t>Q: Do you offer bulk discounts for corporate orders?</w:t>
      </w:r>
    </w:p>
    <w:p w:rsidR="00BE3F78" w:rsidRDefault="00000000">
      <w:r>
        <w:t>A: Yes, we offer discounts on bulk purchases for corporate clients.</w:t>
      </w:r>
    </w:p>
    <w:p w:rsidR="00BE3F78" w:rsidRDefault="00000000">
      <w:r>
        <w:br/>
      </w:r>
    </w:p>
    <w:p w:rsidR="00BE3F78" w:rsidRDefault="00000000">
      <w:r>
        <w:t>Q: How long does it take to build a custom PC?</w:t>
      </w:r>
    </w:p>
    <w:p w:rsidR="00BE3F78" w:rsidRDefault="00000000">
      <w:r>
        <w:t>A: It usually takes 3-5 working days to build a custom PC.</w:t>
      </w:r>
    </w:p>
    <w:p w:rsidR="00BE3F78" w:rsidRDefault="00000000">
      <w:r>
        <w:br/>
      </w:r>
    </w:p>
    <w:p w:rsidR="00BE3F78" w:rsidRDefault="00000000">
      <w:r>
        <w:t>Q: What is the return policy for your hardware?</w:t>
      </w:r>
    </w:p>
    <w:p w:rsidR="00BE3F78" w:rsidRDefault="00000000">
      <w:r>
        <w:t>A: You can return any product within 30 days if it is in its original condition.</w:t>
      </w:r>
    </w:p>
    <w:p w:rsidR="00BE3F78" w:rsidRDefault="00000000">
      <w:r>
        <w:br/>
      </w:r>
    </w:p>
    <w:p w:rsidR="00BE3F78" w:rsidRDefault="00000000">
      <w:r>
        <w:t>Q: Do you provide delivery services?</w:t>
      </w:r>
    </w:p>
    <w:p w:rsidR="00BE3F78" w:rsidRDefault="00000000">
      <w:r>
        <w:t>A: Yes, we provide delivery services for all orders within 5-7 business days.</w:t>
      </w:r>
    </w:p>
    <w:p w:rsidR="00BE3F78" w:rsidRDefault="00000000">
      <w:r>
        <w:br/>
      </w:r>
    </w:p>
    <w:sectPr w:rsidR="00BE3F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070077">
    <w:abstractNumId w:val="8"/>
  </w:num>
  <w:num w:numId="2" w16cid:durableId="720131892">
    <w:abstractNumId w:val="6"/>
  </w:num>
  <w:num w:numId="3" w16cid:durableId="1361855111">
    <w:abstractNumId w:val="5"/>
  </w:num>
  <w:num w:numId="4" w16cid:durableId="453207528">
    <w:abstractNumId w:val="4"/>
  </w:num>
  <w:num w:numId="5" w16cid:durableId="799999385">
    <w:abstractNumId w:val="7"/>
  </w:num>
  <w:num w:numId="6" w16cid:durableId="1459690010">
    <w:abstractNumId w:val="3"/>
  </w:num>
  <w:num w:numId="7" w16cid:durableId="48263013">
    <w:abstractNumId w:val="2"/>
  </w:num>
  <w:num w:numId="8" w16cid:durableId="1965647086">
    <w:abstractNumId w:val="1"/>
  </w:num>
  <w:num w:numId="9" w16cid:durableId="83665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581"/>
    <w:rsid w:val="0029639D"/>
    <w:rsid w:val="00326F90"/>
    <w:rsid w:val="00AA1D8D"/>
    <w:rsid w:val="00B47730"/>
    <w:rsid w:val="00BE3F78"/>
    <w:rsid w:val="00CB0664"/>
    <w:rsid w:val="00E66F5C"/>
    <w:rsid w:val="00F702C4"/>
    <w:rsid w:val="00FA34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70C8E"/>
  <w14:defaultImageDpi w14:val="300"/>
  <w15:docId w15:val="{ECD88857-FDE4-468B-8983-F61574E7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Vairabharathi VR</cp:lastModifiedBy>
  <cp:revision>3</cp:revision>
  <dcterms:created xsi:type="dcterms:W3CDTF">2013-12-23T23:15:00Z</dcterms:created>
  <dcterms:modified xsi:type="dcterms:W3CDTF">2024-10-06T04:24:00Z</dcterms:modified>
  <cp:category/>
</cp:coreProperties>
</file>